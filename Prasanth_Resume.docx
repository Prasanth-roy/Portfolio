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685" w:rsidRDefault="00953F29">
      <w:pPr>
        <w:pStyle w:val="Title"/>
      </w:pPr>
      <w:r>
        <w:rPr>
          <w:b/>
          <w:color w:val="0066CC"/>
          <w:sz w:val="40"/>
        </w:rPr>
        <w:t>RESUME</w:t>
      </w:r>
    </w:p>
    <w:p w:rsidR="005E2685" w:rsidRDefault="00953F29">
      <w:pPr>
        <w:pStyle w:val="Heading1"/>
      </w:pPr>
      <w:r>
        <w:rPr>
          <w:color w:val="0066CC"/>
          <w:sz w:val="24"/>
        </w:rPr>
        <w:t>Personal Details</w:t>
      </w:r>
    </w:p>
    <w:p w:rsidR="005E2685" w:rsidRDefault="00953F29">
      <w:r>
        <w:t xml:space="preserve">Name: </w:t>
      </w:r>
      <w:r w:rsidR="009C51F6">
        <w:t>Prasanth Mortha</w:t>
      </w:r>
    </w:p>
    <w:p w:rsidR="005E2685" w:rsidRDefault="009C51F6">
      <w:r>
        <w:t>Phone: +91 9177688154</w:t>
      </w:r>
    </w:p>
    <w:p w:rsidR="005E2685" w:rsidRDefault="00953F29">
      <w:r>
        <w:t xml:space="preserve">Email: </w:t>
      </w:r>
      <w:r w:rsidR="009C51F6">
        <w:t>morthaprasanth698@gmail</w:t>
      </w:r>
      <w:r>
        <w:t>.com</w:t>
      </w:r>
    </w:p>
    <w:p w:rsidR="005E2685" w:rsidRDefault="00953F29">
      <w:r>
        <w:t>Location: Kakinada</w:t>
      </w:r>
    </w:p>
    <w:p w:rsidR="005E2685" w:rsidRDefault="00953F29">
      <w:pPr>
        <w:pStyle w:val="Heading1"/>
      </w:pPr>
      <w:r>
        <w:rPr>
          <w:color w:val="0066CC"/>
          <w:sz w:val="24"/>
        </w:rPr>
        <w:t>Career Objective</w:t>
      </w:r>
    </w:p>
    <w:p w:rsidR="005E2685" w:rsidRDefault="00953F29">
      <w:r>
        <w:t xml:space="preserve">Aspiring Full Stack Web Developer with a passion for building user-friendly, responsive websites and applications. Eager to contribute technical </w:t>
      </w:r>
      <w:r>
        <w:t>knowledge and creativity in a dynamic development environment.</w:t>
      </w:r>
    </w:p>
    <w:p w:rsidR="005E2685" w:rsidRDefault="00953F29">
      <w:pPr>
        <w:pStyle w:val="Heading1"/>
      </w:pPr>
      <w:r>
        <w:rPr>
          <w:color w:val="0066CC"/>
          <w:sz w:val="24"/>
        </w:rPr>
        <w:t>Experience</w:t>
      </w:r>
    </w:p>
    <w:p w:rsidR="005E2685" w:rsidRDefault="00953F29">
      <w:r>
        <w:t>Fresher</w:t>
      </w:r>
    </w:p>
    <w:p w:rsidR="005E2685" w:rsidRDefault="00953F29">
      <w:pPr>
        <w:pStyle w:val="Heading1"/>
      </w:pPr>
      <w:r>
        <w:rPr>
          <w:color w:val="0066CC"/>
          <w:sz w:val="24"/>
        </w:rPr>
        <w:t>Projects</w:t>
      </w:r>
    </w:p>
    <w:p w:rsidR="005E2685" w:rsidRDefault="00953F29">
      <w:pPr>
        <w:pStyle w:val="ListBullet"/>
      </w:pPr>
      <w:r>
        <w:t>- Portfolio Website (HTML, CSS, JavaScript)</w:t>
      </w:r>
    </w:p>
    <w:p w:rsidR="005E2685" w:rsidRDefault="00953F29">
      <w:pPr>
        <w:pStyle w:val="ListBullet"/>
      </w:pPr>
      <w:r>
        <w:t>- Crick</w:t>
      </w:r>
      <w:r w:rsidR="009C51F6">
        <w:t>et Premier League Web App (JS</w:t>
      </w:r>
      <w:r>
        <w:t>, HTML, CSS)</w:t>
      </w:r>
    </w:p>
    <w:p w:rsidR="005E2685" w:rsidRDefault="00953F29">
      <w:pPr>
        <w:pStyle w:val="ListBullet"/>
      </w:pPr>
      <w:r>
        <w:t>- Faculty Timetable Management Website (HTML, CSS, JSON)</w:t>
      </w:r>
    </w:p>
    <w:p w:rsidR="005E2685" w:rsidRDefault="00953F29">
      <w:pPr>
        <w:pStyle w:val="ListBullet"/>
      </w:pPr>
      <w:r>
        <w:t>- E-Commerce</w:t>
      </w:r>
      <w:r>
        <w:t xml:space="preserve"> Website (In Progress)</w:t>
      </w:r>
    </w:p>
    <w:p w:rsidR="005E2685" w:rsidRDefault="00953F29">
      <w:pPr>
        <w:pStyle w:val="Heading1"/>
      </w:pPr>
      <w:r>
        <w:rPr>
          <w:color w:val="0066CC"/>
          <w:sz w:val="24"/>
        </w:rPr>
        <w:t>Educational Qualification</w:t>
      </w:r>
    </w:p>
    <w:p w:rsidR="005E2685" w:rsidRDefault="00953F29">
      <w:r>
        <w:t>B.Tech in Computer Science Engineering (Pursuing)</w:t>
      </w:r>
    </w:p>
    <w:p w:rsidR="005E2685" w:rsidRDefault="00953F29">
      <w:r>
        <w:t>Pydah College of Engineering, Affiliated to JNTUK</w:t>
      </w:r>
    </w:p>
    <w:p w:rsidR="009C51F6" w:rsidRDefault="009C51F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2714"/>
        <w:gridCol w:w="346"/>
        <w:gridCol w:w="180"/>
        <w:gridCol w:w="1875"/>
        <w:gridCol w:w="1196"/>
      </w:tblGrid>
      <w:tr w:rsidR="009C51F6" w:rsidRPr="00B54BFE" w:rsidTr="000B025F">
        <w:trPr>
          <w:tblHeader/>
          <w:tblCellSpacing w:w="15" w:type="dxa"/>
        </w:trPr>
        <w:tc>
          <w:tcPr>
            <w:tcW w:w="1710" w:type="dxa"/>
            <w:vAlign w:val="center"/>
            <w:hideMark/>
          </w:tcPr>
          <w:p w:rsidR="009C51F6" w:rsidRPr="009C51F6" w:rsidRDefault="009C51F6" w:rsidP="009C51F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F81BD" w:themeColor="accent1"/>
                <w:sz w:val="24"/>
                <w:szCs w:val="24"/>
                <w:lang w:bidi="te-IN"/>
              </w:rPr>
            </w:pPr>
            <w:r w:rsidRPr="009C51F6">
              <w:rPr>
                <w:rFonts w:asciiTheme="majorHAnsi" w:eastAsia="Times New Roman" w:hAnsiTheme="majorHAnsi" w:cstheme="majorHAnsi"/>
                <w:b/>
                <w:bCs/>
                <w:color w:val="4F81BD" w:themeColor="accent1"/>
                <w:sz w:val="24"/>
                <w:szCs w:val="24"/>
                <w:lang w:bidi="te-IN"/>
              </w:rPr>
              <w:t>Qualification</w:t>
            </w:r>
          </w:p>
        </w:tc>
        <w:tc>
          <w:tcPr>
            <w:tcW w:w="2684" w:type="dxa"/>
            <w:vAlign w:val="center"/>
            <w:hideMark/>
          </w:tcPr>
          <w:p w:rsidR="009C51F6" w:rsidRPr="009C51F6" w:rsidRDefault="009C51F6" w:rsidP="000B02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F81BD" w:themeColor="accent1"/>
                <w:sz w:val="24"/>
                <w:szCs w:val="24"/>
                <w:lang w:bidi="te-IN"/>
              </w:rPr>
            </w:pPr>
            <w:r w:rsidRPr="009C51F6">
              <w:rPr>
                <w:rFonts w:asciiTheme="majorHAnsi" w:eastAsia="Times New Roman" w:hAnsiTheme="majorHAnsi" w:cstheme="majorHAnsi"/>
                <w:b/>
                <w:bCs/>
                <w:color w:val="4F81BD" w:themeColor="accent1"/>
                <w:sz w:val="24"/>
                <w:szCs w:val="24"/>
                <w:lang w:bidi="te-IN"/>
              </w:rPr>
              <w:t>School/College Name</w:t>
            </w:r>
          </w:p>
        </w:tc>
        <w:tc>
          <w:tcPr>
            <w:tcW w:w="316" w:type="dxa"/>
            <w:vAlign w:val="center"/>
            <w:hideMark/>
          </w:tcPr>
          <w:p w:rsidR="009C51F6" w:rsidRPr="009C51F6" w:rsidRDefault="009C51F6" w:rsidP="000B025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F81BD" w:themeColor="accent1"/>
                <w:sz w:val="24"/>
                <w:szCs w:val="24"/>
                <w:lang w:bidi="te-IN"/>
              </w:rPr>
            </w:pPr>
          </w:p>
        </w:tc>
        <w:tc>
          <w:tcPr>
            <w:tcW w:w="2025" w:type="dxa"/>
            <w:gridSpan w:val="2"/>
            <w:vAlign w:val="center"/>
            <w:hideMark/>
          </w:tcPr>
          <w:p w:rsidR="009C51F6" w:rsidRPr="009C51F6" w:rsidRDefault="009C51F6" w:rsidP="000B025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4F81BD" w:themeColor="accent1"/>
                <w:sz w:val="24"/>
                <w:szCs w:val="24"/>
                <w:lang w:bidi="te-IN"/>
              </w:rPr>
            </w:pPr>
            <w:r w:rsidRPr="009C51F6">
              <w:rPr>
                <w:rFonts w:asciiTheme="majorHAnsi" w:eastAsia="Times New Roman" w:hAnsiTheme="majorHAnsi" w:cstheme="majorHAnsi"/>
                <w:b/>
                <w:bCs/>
                <w:color w:val="4F81BD" w:themeColor="accent1"/>
                <w:sz w:val="24"/>
                <w:szCs w:val="24"/>
                <w:lang w:bidi="te-I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9C51F6" w:rsidRPr="009C51F6" w:rsidRDefault="009C51F6" w:rsidP="000B025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4F81BD" w:themeColor="accent1"/>
                <w:sz w:val="24"/>
                <w:szCs w:val="24"/>
                <w:lang w:bidi="te-IN"/>
              </w:rPr>
            </w:pPr>
            <w:r w:rsidRPr="009C51F6">
              <w:rPr>
                <w:rFonts w:asciiTheme="majorHAnsi" w:eastAsia="Times New Roman" w:hAnsiTheme="majorHAnsi" w:cstheme="majorHAnsi"/>
                <w:b/>
                <w:bCs/>
                <w:color w:val="4F81BD" w:themeColor="accent1"/>
                <w:sz w:val="24"/>
                <w:szCs w:val="24"/>
                <w:lang w:bidi="te-IN"/>
              </w:rPr>
              <w:t>Percentage</w:t>
            </w:r>
          </w:p>
        </w:tc>
      </w:tr>
      <w:tr w:rsidR="009C51F6" w:rsidRPr="00B54BFE" w:rsidTr="000B025F">
        <w:trPr>
          <w:trHeight w:val="834"/>
          <w:tblCellSpacing w:w="15" w:type="dxa"/>
        </w:trPr>
        <w:tc>
          <w:tcPr>
            <w:tcW w:w="1710" w:type="dxa"/>
            <w:vAlign w:val="center"/>
            <w:hideMark/>
          </w:tcPr>
          <w:p w:rsidR="009C51F6" w:rsidRPr="00B54BFE" w:rsidRDefault="009C51F6" w:rsidP="000B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Inter</w:t>
            </w:r>
          </w:p>
        </w:tc>
        <w:tc>
          <w:tcPr>
            <w:tcW w:w="2684" w:type="dxa"/>
            <w:vAlign w:val="center"/>
            <w:hideMark/>
          </w:tcPr>
          <w:p w:rsidR="009C51F6" w:rsidRPr="00F12693" w:rsidRDefault="009C51F6" w:rsidP="000B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BOARD OF INTERMIDIATE</w:t>
            </w:r>
          </w:p>
        </w:tc>
        <w:tc>
          <w:tcPr>
            <w:tcW w:w="496" w:type="dxa"/>
            <w:gridSpan w:val="2"/>
            <w:vAlign w:val="center"/>
            <w:hideMark/>
          </w:tcPr>
          <w:p w:rsidR="009C51F6" w:rsidRPr="00F12693" w:rsidRDefault="009C51F6" w:rsidP="009C5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</w:p>
        </w:tc>
        <w:tc>
          <w:tcPr>
            <w:tcW w:w="1845" w:type="dxa"/>
            <w:vAlign w:val="center"/>
            <w:hideMark/>
          </w:tcPr>
          <w:p w:rsidR="009C51F6" w:rsidRPr="00F12693" w:rsidRDefault="009C51F6" w:rsidP="009C5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9C51F6" w:rsidRPr="00F12693" w:rsidRDefault="009C51F6" w:rsidP="009C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85%</w:t>
            </w:r>
          </w:p>
        </w:tc>
      </w:tr>
      <w:tr w:rsidR="009C51F6" w:rsidRPr="00B54BFE" w:rsidTr="000B025F">
        <w:trPr>
          <w:tblCellSpacing w:w="15" w:type="dxa"/>
        </w:trPr>
        <w:tc>
          <w:tcPr>
            <w:tcW w:w="1710" w:type="dxa"/>
            <w:vAlign w:val="center"/>
            <w:hideMark/>
          </w:tcPr>
          <w:p w:rsidR="009C51F6" w:rsidRPr="00B54BFE" w:rsidRDefault="009C51F6" w:rsidP="000B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SSC (10th </w:t>
            </w:r>
            <w:r w:rsidRPr="00B54BFE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)</w:t>
            </w:r>
          </w:p>
        </w:tc>
        <w:tc>
          <w:tcPr>
            <w:tcW w:w="2684" w:type="dxa"/>
            <w:vAlign w:val="center"/>
            <w:hideMark/>
          </w:tcPr>
          <w:p w:rsidR="009C51F6" w:rsidRPr="00F12693" w:rsidRDefault="009C51F6" w:rsidP="000B0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Z.P.P HIGH SCHOOL</w:t>
            </w:r>
          </w:p>
        </w:tc>
        <w:tc>
          <w:tcPr>
            <w:tcW w:w="496" w:type="dxa"/>
            <w:gridSpan w:val="2"/>
            <w:vAlign w:val="center"/>
            <w:hideMark/>
          </w:tcPr>
          <w:p w:rsidR="009C51F6" w:rsidRPr="00F12693" w:rsidRDefault="009C51F6" w:rsidP="009C5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</w:p>
        </w:tc>
        <w:tc>
          <w:tcPr>
            <w:tcW w:w="1845" w:type="dxa"/>
            <w:vAlign w:val="center"/>
            <w:hideMark/>
          </w:tcPr>
          <w:p w:rsidR="009C51F6" w:rsidRPr="00F12693" w:rsidRDefault="009C51F6" w:rsidP="009C5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:rsidR="009C51F6" w:rsidRPr="00F12693" w:rsidRDefault="009C51F6" w:rsidP="009C5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85%</w:t>
            </w:r>
          </w:p>
        </w:tc>
      </w:tr>
    </w:tbl>
    <w:p w:rsidR="009C51F6" w:rsidRDefault="009C51F6">
      <w:pPr>
        <w:pStyle w:val="Heading1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</w:p>
    <w:p w:rsidR="005E2685" w:rsidRDefault="00953F29">
      <w:pPr>
        <w:pStyle w:val="Heading1"/>
      </w:pPr>
      <w:r>
        <w:rPr>
          <w:color w:val="0066CC"/>
          <w:sz w:val="24"/>
        </w:rPr>
        <w:t>Technical Skills</w:t>
      </w:r>
    </w:p>
    <w:p w:rsidR="005E2685" w:rsidRDefault="00953F29">
      <w:pPr>
        <w:pStyle w:val="ListBullet"/>
      </w:pPr>
      <w:r>
        <w:t>- HTML, CSS</w:t>
      </w:r>
    </w:p>
    <w:p w:rsidR="005E2685" w:rsidRDefault="00953F29">
      <w:pPr>
        <w:pStyle w:val="ListBullet"/>
      </w:pPr>
      <w:r>
        <w:t>- JavaScript (Basic to Intermed</w:t>
      </w:r>
      <w:r>
        <w:t>iate)</w:t>
      </w:r>
    </w:p>
    <w:p w:rsidR="005E2685" w:rsidRDefault="00953F29">
      <w:pPr>
        <w:pStyle w:val="ListBullet"/>
      </w:pPr>
      <w:r>
        <w:t>- React.js</w:t>
      </w:r>
      <w:r w:rsidR="009C51F6">
        <w:t xml:space="preserve">   (Learning)</w:t>
      </w:r>
    </w:p>
    <w:p w:rsidR="005E2685" w:rsidRDefault="00953F29">
      <w:pPr>
        <w:pStyle w:val="ListBullet"/>
      </w:pPr>
      <w:r>
        <w:t>- UI Design</w:t>
      </w:r>
    </w:p>
    <w:p w:rsidR="005E2685" w:rsidRDefault="00953F29">
      <w:pPr>
        <w:pStyle w:val="ListBullet"/>
      </w:pPr>
      <w:r>
        <w:t>- VS Code</w:t>
      </w:r>
    </w:p>
    <w:p w:rsidR="005E2685" w:rsidRDefault="00953F29">
      <w:pPr>
        <w:pStyle w:val="Heading1"/>
      </w:pPr>
      <w:r>
        <w:rPr>
          <w:color w:val="0066CC"/>
          <w:sz w:val="24"/>
        </w:rPr>
        <w:t>Strengths</w:t>
      </w:r>
    </w:p>
    <w:p w:rsidR="005E2685" w:rsidRDefault="00953F29">
      <w:pPr>
        <w:pStyle w:val="ListBullet"/>
      </w:pPr>
      <w:r>
        <w:t>- Quick Learner</w:t>
      </w:r>
    </w:p>
    <w:p w:rsidR="005E2685" w:rsidRDefault="00953F29">
      <w:pPr>
        <w:pStyle w:val="ListBullet"/>
      </w:pPr>
      <w:r>
        <w:t>- Creative UI Designer</w:t>
      </w:r>
    </w:p>
    <w:p w:rsidR="005E2685" w:rsidRDefault="00953F29">
      <w:pPr>
        <w:pStyle w:val="ListBullet"/>
      </w:pPr>
      <w:r>
        <w:t>- Good Communication (Improving)</w:t>
      </w:r>
    </w:p>
    <w:p w:rsidR="005E2685" w:rsidRDefault="00953F29">
      <w:pPr>
        <w:pStyle w:val="ListBullet"/>
      </w:pPr>
      <w:r>
        <w:t>- Dedicated and Self-Motivated</w:t>
      </w:r>
    </w:p>
    <w:p w:rsidR="005E2685" w:rsidRDefault="00953F29">
      <w:pPr>
        <w:pStyle w:val="Heading1"/>
      </w:pPr>
      <w:r>
        <w:rPr>
          <w:color w:val="0066CC"/>
          <w:sz w:val="24"/>
        </w:rPr>
        <w:t>Declaration</w:t>
      </w:r>
    </w:p>
    <w:p w:rsidR="005E2685" w:rsidRDefault="00953F29">
      <w:r>
        <w:t>I hereby declare that the above information is true to the best of my knowledge and belief.</w:t>
      </w:r>
    </w:p>
    <w:p w:rsidR="005E2685" w:rsidRDefault="00953F29">
      <w:r>
        <w:t>Date:</w:t>
      </w:r>
      <w:r w:rsidR="009C51F6">
        <w:t xml:space="preserve"> 04/04/2025</w:t>
      </w:r>
    </w:p>
    <w:p w:rsidR="005E2685" w:rsidRDefault="00953F29">
      <w:r>
        <w:t>Place:</w:t>
      </w:r>
      <w:r w:rsidR="009C51F6">
        <w:t xml:space="preserve"> </w:t>
      </w:r>
      <w:bookmarkStart w:id="0" w:name="_GoBack"/>
      <w:bookmarkEnd w:id="0"/>
      <w:r w:rsidR="009C51F6">
        <w:t>Kakinada.</w:t>
      </w:r>
    </w:p>
    <w:p w:rsidR="005E2685" w:rsidRDefault="00953F29">
      <w:r>
        <w:t>Signature</w:t>
      </w:r>
    </w:p>
    <w:p w:rsidR="005E2685" w:rsidRDefault="00953F29">
      <w:r>
        <w:t>Prasanth</w:t>
      </w:r>
    </w:p>
    <w:sectPr w:rsidR="005E26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685"/>
    <w:rsid w:val="00953F29"/>
    <w:rsid w:val="009C51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06AD6B-9063-4D75-8005-C70AD881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Personal Details</vt:lpstr>
      <vt:lpstr>Career Objective</vt:lpstr>
      <vt:lpstr>Experience</vt:lpstr>
      <vt:lpstr>Projects</vt:lpstr>
      <vt:lpstr>Educational Qualification</vt:lpstr>
      <vt:lpstr/>
      <vt:lpstr>Technical Skills</vt:lpstr>
      <vt:lpstr>Strengths</vt:lpstr>
      <vt:lpstr>Declaration</vt:lpstr>
    </vt:vector>
  </TitlesOfParts>
  <Company/>
  <LinksUpToDate>false</LinksUpToDate>
  <CharactersWithSpaces>1200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WIN11</cp:lastModifiedBy>
  <cp:revision>2</cp:revision>
  <dcterms:created xsi:type="dcterms:W3CDTF">2025-04-04T16:20:00Z</dcterms:created>
  <dcterms:modified xsi:type="dcterms:W3CDTF">2025-04-04T16:20:00Z</dcterms:modified>
</cp:coreProperties>
</file>